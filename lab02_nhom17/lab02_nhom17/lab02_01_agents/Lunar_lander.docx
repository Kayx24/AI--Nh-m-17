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D99B5" w14:textId="77777777" w:rsidR="005F1FE9" w:rsidRDefault="00000000" w:rsidP="006E3F9B">
      <w:pPr>
        <w:pStyle w:val="Title"/>
        <w:jc w:val="center"/>
      </w:pPr>
      <w:r>
        <w:t>Better Reflex-Based Agent for LunarLander</w:t>
      </w:r>
    </w:p>
    <w:p w14:paraId="5D8E6408" w14:textId="77777777" w:rsidR="005F1FE9" w:rsidRPr="00715F98" w:rsidRDefault="00000000">
      <w:pPr>
        <w:pStyle w:val="Heading1"/>
        <w:rPr>
          <w:rFonts w:ascii="Times New Roman" w:hAnsi="Times New Roman" w:cs="Times New Roman"/>
          <w:color w:val="auto"/>
        </w:rPr>
      </w:pPr>
      <w:r w:rsidRPr="00715F98">
        <w:rPr>
          <w:rFonts w:ascii="Times New Roman" w:hAnsi="Times New Roman" w:cs="Times New Roman"/>
          <w:color w:val="auto"/>
        </w:rPr>
        <w:t>1. Mục tiêu</w:t>
      </w:r>
    </w:p>
    <w:p w14:paraId="3AA07859" w14:textId="77777777" w:rsidR="005F1FE9" w:rsidRPr="00715F98" w:rsidRDefault="00000000" w:rsidP="006E3F9B">
      <w:pPr>
        <w:jc w:val="both"/>
        <w:rPr>
          <w:rFonts w:ascii="Times New Roman" w:hAnsi="Times New Roman" w:cs="Times New Roman"/>
          <w:sz w:val="24"/>
          <w:szCs w:val="24"/>
        </w:rPr>
      </w:pPr>
      <w:r w:rsidRPr="00715F98">
        <w:rPr>
          <w:rFonts w:ascii="Times New Roman" w:hAnsi="Times New Roman" w:cs="Times New Roman"/>
          <w:sz w:val="24"/>
          <w:szCs w:val="24"/>
        </w:rPr>
        <w:t xml:space="preserve">Bài toán yêu cầu </w:t>
      </w:r>
      <w:r w:rsidRPr="00715F98">
        <w:rPr>
          <w:rFonts w:ascii="Times New Roman" w:hAnsi="Times New Roman" w:cs="Times New Roman"/>
          <w:b/>
          <w:bCs/>
          <w:sz w:val="24"/>
          <w:szCs w:val="24"/>
        </w:rPr>
        <w:t>xây dựng một Better Reflex-Based Agent cho môi trường LunarLander-v3</w:t>
      </w:r>
      <w:r w:rsidRPr="00715F98">
        <w:rPr>
          <w:rFonts w:ascii="Times New Roman" w:hAnsi="Times New Roman" w:cs="Times New Roman"/>
          <w:sz w:val="24"/>
          <w:szCs w:val="24"/>
        </w:rPr>
        <w:t xml:space="preserve"> trong thư viện gymnasium. Agent phải dựa trên quan sát (observation) của môi trường để chọn hành động thích hợp, nhằm hạ cánh tàu an toàn nhất có thể.</w:t>
      </w:r>
    </w:p>
    <w:p w14:paraId="51C8C72A" w14:textId="2539ED1C" w:rsidR="006E3F9B" w:rsidRPr="00715F98" w:rsidRDefault="006E3F9B" w:rsidP="006E3F9B">
      <w:pPr>
        <w:jc w:val="both"/>
        <w:rPr>
          <w:rFonts w:ascii="Times New Roman" w:hAnsi="Times New Roman" w:cs="Times New Roman"/>
          <w:sz w:val="24"/>
          <w:szCs w:val="24"/>
        </w:rPr>
      </w:pPr>
      <w:r w:rsidRPr="00715F98">
        <w:rPr>
          <w:rFonts w:ascii="Times New Roman" w:hAnsi="Times New Roman" w:cs="Times New Roman"/>
          <w:b/>
          <w:bCs/>
          <w:sz w:val="24"/>
          <w:szCs w:val="24"/>
        </w:rPr>
        <w:t>Viết được một reflex-based agent hoạt động hợp lý hơn random</w:t>
      </w:r>
      <w:r w:rsidRPr="00715F98">
        <w:rPr>
          <w:rFonts w:ascii="Times New Roman" w:hAnsi="Times New Roman" w:cs="Times New Roman"/>
          <w:sz w:val="24"/>
          <w:szCs w:val="24"/>
        </w:rPr>
        <w:t>, có thể điều khiển thrusters để hạ cánh an toàn hơn. Chạy test 100 lần + in kết quả + 1 lần render để quan sát trực quan.</w:t>
      </w:r>
    </w:p>
    <w:p w14:paraId="3935C852" w14:textId="46EB81B8" w:rsidR="005F1FE9" w:rsidRDefault="00000000">
      <w:pPr>
        <w:pStyle w:val="Heading1"/>
        <w:rPr>
          <w:rFonts w:ascii="Times New Roman" w:hAnsi="Times New Roman" w:cs="Times New Roman"/>
          <w:color w:val="auto"/>
        </w:rPr>
      </w:pPr>
      <w:r w:rsidRPr="00715F98">
        <w:rPr>
          <w:rFonts w:ascii="Times New Roman" w:hAnsi="Times New Roman" w:cs="Times New Roman"/>
          <w:color w:val="auto"/>
        </w:rPr>
        <w:t xml:space="preserve">2. </w:t>
      </w:r>
      <w:r w:rsidR="006108C6" w:rsidRPr="006108C6">
        <w:rPr>
          <w:rFonts w:ascii="Times New Roman" w:hAnsi="Times New Roman" w:cs="Times New Roman"/>
          <w:color w:val="auto"/>
        </w:rPr>
        <w:t>Môi trường và quan sát</w:t>
      </w:r>
    </w:p>
    <w:p w14:paraId="3E81E971" w14:textId="158753D4" w:rsidR="006108C6" w:rsidRPr="006108C6" w:rsidRDefault="006108C6" w:rsidP="006108C6">
      <w:pPr>
        <w:pStyle w:val="ListParagraph"/>
        <w:numPr>
          <w:ilvl w:val="0"/>
          <w:numId w:val="10"/>
        </w:numPr>
        <w:rPr>
          <w:rFonts w:ascii="Times New Roman" w:hAnsi="Times New Roman" w:cs="Times New Roman"/>
          <w:sz w:val="24"/>
          <w:szCs w:val="24"/>
        </w:rPr>
      </w:pPr>
      <w:r w:rsidRPr="006108C6">
        <w:rPr>
          <w:rFonts w:ascii="Times New Roman" w:hAnsi="Times New Roman" w:cs="Times New Roman"/>
          <w:b/>
          <w:bCs/>
          <w:sz w:val="24"/>
          <w:szCs w:val="24"/>
        </w:rPr>
        <w:t>Môi trường</w:t>
      </w:r>
      <w:r w:rsidRPr="006108C6">
        <w:rPr>
          <w:rFonts w:ascii="Times New Roman" w:hAnsi="Times New Roman" w:cs="Times New Roman"/>
          <w:sz w:val="24"/>
          <w:szCs w:val="24"/>
        </w:rPr>
        <w:t>: LunarLander-v3 (Gymnasium)</w:t>
      </w:r>
    </w:p>
    <w:p w14:paraId="5F52D165" w14:textId="129EC6AD" w:rsidR="005F1FE9" w:rsidRPr="00715F98" w:rsidRDefault="006108C6" w:rsidP="006E3F9B">
      <w:pPr>
        <w:pStyle w:val="ListParagraph"/>
        <w:numPr>
          <w:ilvl w:val="0"/>
          <w:numId w:val="10"/>
        </w:numPr>
        <w:rPr>
          <w:rFonts w:ascii="Times New Roman" w:hAnsi="Times New Roman" w:cs="Times New Roman"/>
          <w:b/>
          <w:bCs/>
          <w:sz w:val="24"/>
          <w:szCs w:val="24"/>
        </w:rPr>
      </w:pPr>
      <w:r w:rsidRPr="006108C6">
        <w:rPr>
          <w:rFonts w:ascii="Times New Roman" w:hAnsi="Times New Roman" w:cs="Times New Roman"/>
          <w:b/>
          <w:bCs/>
          <w:sz w:val="24"/>
          <w:szCs w:val="24"/>
        </w:rPr>
        <w:t>Observation vector (8 chiều):</w:t>
      </w:r>
    </w:p>
    <w:p w14:paraId="07380735" w14:textId="77777777" w:rsidR="005F1FE9" w:rsidRPr="00715F98" w:rsidRDefault="00000000" w:rsidP="006E3F9B">
      <w:pPr>
        <w:ind w:left="720"/>
        <w:rPr>
          <w:rFonts w:ascii="Times New Roman" w:hAnsi="Times New Roman" w:cs="Times New Roman"/>
          <w:sz w:val="24"/>
          <w:szCs w:val="24"/>
        </w:rPr>
      </w:pPr>
      <w:r w:rsidRPr="00715F98">
        <w:rPr>
          <w:rFonts w:ascii="Times New Roman" w:hAnsi="Times New Roman" w:cs="Times New Roman"/>
          <w:b/>
          <w:bCs/>
          <w:sz w:val="24"/>
          <w:szCs w:val="24"/>
        </w:rPr>
        <w:t>1. x_pos</w:t>
      </w:r>
      <w:r w:rsidRPr="00715F98">
        <w:rPr>
          <w:rFonts w:ascii="Times New Roman" w:hAnsi="Times New Roman" w:cs="Times New Roman"/>
          <w:sz w:val="24"/>
          <w:szCs w:val="24"/>
        </w:rPr>
        <w:t>: vị trí ngang (so với tâm).</w:t>
      </w:r>
    </w:p>
    <w:p w14:paraId="0B7924DE" w14:textId="77777777" w:rsidR="005F1FE9" w:rsidRPr="00715F98" w:rsidRDefault="00000000" w:rsidP="006E3F9B">
      <w:pPr>
        <w:ind w:left="720"/>
        <w:rPr>
          <w:rFonts w:ascii="Times New Roman" w:hAnsi="Times New Roman" w:cs="Times New Roman"/>
          <w:sz w:val="24"/>
          <w:szCs w:val="24"/>
        </w:rPr>
      </w:pPr>
      <w:r w:rsidRPr="00715F98">
        <w:rPr>
          <w:rFonts w:ascii="Times New Roman" w:hAnsi="Times New Roman" w:cs="Times New Roman"/>
          <w:b/>
          <w:bCs/>
          <w:sz w:val="24"/>
          <w:szCs w:val="24"/>
        </w:rPr>
        <w:t>2. y_pos</w:t>
      </w:r>
      <w:r w:rsidRPr="00715F98">
        <w:rPr>
          <w:rFonts w:ascii="Times New Roman" w:hAnsi="Times New Roman" w:cs="Times New Roman"/>
          <w:sz w:val="24"/>
          <w:szCs w:val="24"/>
        </w:rPr>
        <w:t>: độ cao.</w:t>
      </w:r>
    </w:p>
    <w:p w14:paraId="41881D5C" w14:textId="77777777" w:rsidR="005F1FE9" w:rsidRPr="00715F98" w:rsidRDefault="00000000" w:rsidP="006E3F9B">
      <w:pPr>
        <w:ind w:left="720"/>
        <w:rPr>
          <w:rFonts w:ascii="Times New Roman" w:hAnsi="Times New Roman" w:cs="Times New Roman"/>
          <w:sz w:val="24"/>
          <w:szCs w:val="24"/>
        </w:rPr>
      </w:pPr>
      <w:r w:rsidRPr="00715F98">
        <w:rPr>
          <w:rFonts w:ascii="Times New Roman" w:hAnsi="Times New Roman" w:cs="Times New Roman"/>
          <w:b/>
          <w:bCs/>
          <w:sz w:val="24"/>
          <w:szCs w:val="24"/>
        </w:rPr>
        <w:t>3.</w:t>
      </w:r>
      <w:r w:rsidRPr="00715F98">
        <w:rPr>
          <w:rFonts w:ascii="Times New Roman" w:hAnsi="Times New Roman" w:cs="Times New Roman"/>
          <w:sz w:val="24"/>
          <w:szCs w:val="24"/>
        </w:rPr>
        <w:t xml:space="preserve"> </w:t>
      </w:r>
      <w:r w:rsidRPr="00715F98">
        <w:rPr>
          <w:rFonts w:ascii="Times New Roman" w:hAnsi="Times New Roman" w:cs="Times New Roman"/>
          <w:b/>
          <w:bCs/>
          <w:sz w:val="24"/>
          <w:szCs w:val="24"/>
        </w:rPr>
        <w:t>x_vel</w:t>
      </w:r>
      <w:r w:rsidRPr="00715F98">
        <w:rPr>
          <w:rFonts w:ascii="Times New Roman" w:hAnsi="Times New Roman" w:cs="Times New Roman"/>
          <w:sz w:val="24"/>
          <w:szCs w:val="24"/>
        </w:rPr>
        <w:t>: vận tốc ngang.</w:t>
      </w:r>
    </w:p>
    <w:p w14:paraId="1DDB1B8E" w14:textId="77777777" w:rsidR="005F1FE9" w:rsidRPr="00715F98" w:rsidRDefault="00000000" w:rsidP="006E3F9B">
      <w:pPr>
        <w:ind w:left="720"/>
        <w:rPr>
          <w:rFonts w:ascii="Times New Roman" w:hAnsi="Times New Roman" w:cs="Times New Roman"/>
          <w:sz w:val="24"/>
          <w:szCs w:val="24"/>
        </w:rPr>
      </w:pPr>
      <w:r w:rsidRPr="00715F98">
        <w:rPr>
          <w:rFonts w:ascii="Times New Roman" w:hAnsi="Times New Roman" w:cs="Times New Roman"/>
          <w:b/>
          <w:bCs/>
          <w:sz w:val="24"/>
          <w:szCs w:val="24"/>
        </w:rPr>
        <w:t>4. y_vel</w:t>
      </w:r>
      <w:r w:rsidRPr="00715F98">
        <w:rPr>
          <w:rFonts w:ascii="Times New Roman" w:hAnsi="Times New Roman" w:cs="Times New Roman"/>
          <w:sz w:val="24"/>
          <w:szCs w:val="24"/>
        </w:rPr>
        <w:t>: vận tốc dọc.</w:t>
      </w:r>
    </w:p>
    <w:p w14:paraId="79BCD4D9" w14:textId="77777777" w:rsidR="005F1FE9" w:rsidRPr="00715F98" w:rsidRDefault="00000000" w:rsidP="006E3F9B">
      <w:pPr>
        <w:ind w:left="720"/>
        <w:rPr>
          <w:rFonts w:ascii="Times New Roman" w:hAnsi="Times New Roman" w:cs="Times New Roman"/>
          <w:sz w:val="24"/>
          <w:szCs w:val="24"/>
        </w:rPr>
      </w:pPr>
      <w:r w:rsidRPr="00715F98">
        <w:rPr>
          <w:rFonts w:ascii="Times New Roman" w:hAnsi="Times New Roman" w:cs="Times New Roman"/>
          <w:b/>
          <w:bCs/>
          <w:sz w:val="24"/>
          <w:szCs w:val="24"/>
        </w:rPr>
        <w:t>5.</w:t>
      </w:r>
      <w:r w:rsidRPr="00715F98">
        <w:rPr>
          <w:rFonts w:ascii="Times New Roman" w:hAnsi="Times New Roman" w:cs="Times New Roman"/>
          <w:sz w:val="24"/>
          <w:szCs w:val="24"/>
        </w:rPr>
        <w:t xml:space="preserve"> </w:t>
      </w:r>
      <w:r w:rsidRPr="00715F98">
        <w:rPr>
          <w:rFonts w:ascii="Times New Roman" w:hAnsi="Times New Roman" w:cs="Times New Roman"/>
          <w:b/>
          <w:bCs/>
          <w:sz w:val="24"/>
          <w:szCs w:val="24"/>
        </w:rPr>
        <w:t>angle</w:t>
      </w:r>
      <w:r w:rsidRPr="00715F98">
        <w:rPr>
          <w:rFonts w:ascii="Times New Roman" w:hAnsi="Times New Roman" w:cs="Times New Roman"/>
          <w:sz w:val="24"/>
          <w:szCs w:val="24"/>
        </w:rPr>
        <w:t>: góc nghiêng tàu (0 = thẳng đứng).</w:t>
      </w:r>
    </w:p>
    <w:p w14:paraId="5C3E86DC" w14:textId="77777777" w:rsidR="005F1FE9" w:rsidRPr="00715F98" w:rsidRDefault="00000000" w:rsidP="006E3F9B">
      <w:pPr>
        <w:ind w:left="720"/>
        <w:rPr>
          <w:rFonts w:ascii="Times New Roman" w:hAnsi="Times New Roman" w:cs="Times New Roman"/>
          <w:sz w:val="24"/>
          <w:szCs w:val="24"/>
        </w:rPr>
      </w:pPr>
      <w:r w:rsidRPr="00715F98">
        <w:rPr>
          <w:rFonts w:ascii="Times New Roman" w:hAnsi="Times New Roman" w:cs="Times New Roman"/>
          <w:b/>
          <w:bCs/>
          <w:sz w:val="24"/>
          <w:szCs w:val="24"/>
        </w:rPr>
        <w:t>6.</w:t>
      </w:r>
      <w:r w:rsidRPr="00715F98">
        <w:rPr>
          <w:rFonts w:ascii="Times New Roman" w:hAnsi="Times New Roman" w:cs="Times New Roman"/>
          <w:sz w:val="24"/>
          <w:szCs w:val="24"/>
        </w:rPr>
        <w:t xml:space="preserve"> </w:t>
      </w:r>
      <w:r w:rsidRPr="00715F98">
        <w:rPr>
          <w:rFonts w:ascii="Times New Roman" w:hAnsi="Times New Roman" w:cs="Times New Roman"/>
          <w:b/>
          <w:bCs/>
          <w:sz w:val="24"/>
          <w:szCs w:val="24"/>
        </w:rPr>
        <w:t>angular_vel</w:t>
      </w:r>
      <w:r w:rsidRPr="00715F98">
        <w:rPr>
          <w:rFonts w:ascii="Times New Roman" w:hAnsi="Times New Roman" w:cs="Times New Roman"/>
          <w:sz w:val="24"/>
          <w:szCs w:val="24"/>
        </w:rPr>
        <w:t>: vận tốc quay.</w:t>
      </w:r>
    </w:p>
    <w:p w14:paraId="65C893D7" w14:textId="77777777" w:rsidR="005F1FE9" w:rsidRPr="00715F98" w:rsidRDefault="00000000" w:rsidP="006E3F9B">
      <w:pPr>
        <w:ind w:left="720"/>
        <w:rPr>
          <w:rFonts w:ascii="Times New Roman" w:hAnsi="Times New Roman" w:cs="Times New Roman"/>
          <w:sz w:val="24"/>
          <w:szCs w:val="24"/>
        </w:rPr>
      </w:pPr>
      <w:r w:rsidRPr="00715F98">
        <w:rPr>
          <w:rFonts w:ascii="Times New Roman" w:hAnsi="Times New Roman" w:cs="Times New Roman"/>
          <w:b/>
          <w:bCs/>
          <w:sz w:val="24"/>
          <w:szCs w:val="24"/>
        </w:rPr>
        <w:t>7. left_leg:</w:t>
      </w:r>
      <w:r w:rsidRPr="00715F98">
        <w:rPr>
          <w:rFonts w:ascii="Times New Roman" w:hAnsi="Times New Roman" w:cs="Times New Roman"/>
          <w:sz w:val="24"/>
          <w:szCs w:val="24"/>
        </w:rPr>
        <w:t xml:space="preserve"> 1 nếu chân trái chạm đất.</w:t>
      </w:r>
    </w:p>
    <w:p w14:paraId="5ADC8ADA" w14:textId="77777777" w:rsidR="005F1FE9" w:rsidRPr="00715F98" w:rsidRDefault="00000000" w:rsidP="006E3F9B">
      <w:pPr>
        <w:ind w:left="720"/>
        <w:rPr>
          <w:rFonts w:ascii="Times New Roman" w:hAnsi="Times New Roman" w:cs="Times New Roman"/>
          <w:sz w:val="24"/>
          <w:szCs w:val="24"/>
        </w:rPr>
      </w:pPr>
      <w:r w:rsidRPr="00715F98">
        <w:rPr>
          <w:rFonts w:ascii="Times New Roman" w:hAnsi="Times New Roman" w:cs="Times New Roman"/>
          <w:b/>
          <w:bCs/>
          <w:sz w:val="24"/>
          <w:szCs w:val="24"/>
        </w:rPr>
        <w:t>8.</w:t>
      </w:r>
      <w:r w:rsidRPr="00715F98">
        <w:rPr>
          <w:rFonts w:ascii="Times New Roman" w:hAnsi="Times New Roman" w:cs="Times New Roman"/>
          <w:sz w:val="24"/>
          <w:szCs w:val="24"/>
        </w:rPr>
        <w:t xml:space="preserve"> </w:t>
      </w:r>
      <w:r w:rsidRPr="00715F98">
        <w:rPr>
          <w:rFonts w:ascii="Times New Roman" w:hAnsi="Times New Roman" w:cs="Times New Roman"/>
          <w:b/>
          <w:bCs/>
          <w:sz w:val="24"/>
          <w:szCs w:val="24"/>
        </w:rPr>
        <w:t>right_leg</w:t>
      </w:r>
      <w:r w:rsidRPr="00715F98">
        <w:rPr>
          <w:rFonts w:ascii="Times New Roman" w:hAnsi="Times New Roman" w:cs="Times New Roman"/>
          <w:sz w:val="24"/>
          <w:szCs w:val="24"/>
        </w:rPr>
        <w:t>: 1 nếu chân phải chạm đất.</w:t>
      </w:r>
    </w:p>
    <w:p w14:paraId="59C7AEAD" w14:textId="77777777" w:rsidR="005F1FE9" w:rsidRPr="00715F98" w:rsidRDefault="00000000" w:rsidP="006E3F9B">
      <w:pPr>
        <w:pStyle w:val="ListParagraph"/>
        <w:numPr>
          <w:ilvl w:val="0"/>
          <w:numId w:val="10"/>
        </w:numPr>
        <w:rPr>
          <w:rFonts w:ascii="Times New Roman" w:hAnsi="Times New Roman" w:cs="Times New Roman"/>
          <w:b/>
          <w:bCs/>
          <w:sz w:val="24"/>
          <w:szCs w:val="24"/>
        </w:rPr>
      </w:pPr>
      <w:r w:rsidRPr="00715F98">
        <w:rPr>
          <w:rFonts w:ascii="Times New Roman" w:hAnsi="Times New Roman" w:cs="Times New Roman"/>
          <w:b/>
          <w:bCs/>
          <w:sz w:val="24"/>
          <w:szCs w:val="24"/>
        </w:rPr>
        <w:t>Action space (4 hành động):</w:t>
      </w:r>
    </w:p>
    <w:p w14:paraId="5C8508C0" w14:textId="4746A7D1" w:rsidR="005F1FE9" w:rsidRPr="00715F98" w:rsidRDefault="00000000" w:rsidP="006E3F9B">
      <w:pPr>
        <w:ind w:left="720"/>
        <w:rPr>
          <w:rFonts w:ascii="Times New Roman" w:hAnsi="Times New Roman" w:cs="Times New Roman"/>
          <w:sz w:val="24"/>
          <w:szCs w:val="24"/>
        </w:rPr>
      </w:pPr>
      <w:r w:rsidRPr="00715F98">
        <w:rPr>
          <w:rFonts w:ascii="Times New Roman" w:hAnsi="Times New Roman" w:cs="Times New Roman"/>
          <w:b/>
          <w:bCs/>
          <w:sz w:val="24"/>
          <w:szCs w:val="24"/>
        </w:rPr>
        <w:t>0:</w:t>
      </w:r>
      <w:r w:rsidRPr="00715F98">
        <w:rPr>
          <w:rFonts w:ascii="Times New Roman" w:hAnsi="Times New Roman" w:cs="Times New Roman"/>
          <w:sz w:val="24"/>
          <w:szCs w:val="24"/>
        </w:rPr>
        <w:t xml:space="preserve"> do nothing</w:t>
      </w:r>
      <w:r w:rsidR="006108C6">
        <w:rPr>
          <w:rFonts w:ascii="Times New Roman" w:hAnsi="Times New Roman" w:cs="Times New Roman"/>
          <w:sz w:val="24"/>
          <w:szCs w:val="24"/>
        </w:rPr>
        <w:t xml:space="preserve"> (</w:t>
      </w:r>
      <w:r w:rsidR="006108C6" w:rsidRPr="006108C6">
        <w:rPr>
          <w:rFonts w:ascii="Times New Roman" w:hAnsi="Times New Roman" w:cs="Times New Roman"/>
          <w:sz w:val="24"/>
          <w:szCs w:val="24"/>
        </w:rPr>
        <w:t>không làm gì</w:t>
      </w:r>
      <w:r w:rsidR="006108C6">
        <w:rPr>
          <w:rFonts w:ascii="Times New Roman" w:hAnsi="Times New Roman" w:cs="Times New Roman"/>
          <w:sz w:val="24"/>
          <w:szCs w:val="24"/>
        </w:rPr>
        <w:t>)</w:t>
      </w:r>
    </w:p>
    <w:p w14:paraId="76AD88C9" w14:textId="77777777" w:rsidR="005F1FE9" w:rsidRPr="00715F98" w:rsidRDefault="00000000" w:rsidP="006E3F9B">
      <w:pPr>
        <w:ind w:left="720"/>
        <w:rPr>
          <w:rFonts w:ascii="Times New Roman" w:hAnsi="Times New Roman" w:cs="Times New Roman"/>
          <w:sz w:val="24"/>
          <w:szCs w:val="24"/>
        </w:rPr>
      </w:pPr>
      <w:r w:rsidRPr="00715F98">
        <w:rPr>
          <w:rFonts w:ascii="Times New Roman" w:hAnsi="Times New Roman" w:cs="Times New Roman"/>
          <w:b/>
          <w:bCs/>
          <w:sz w:val="24"/>
          <w:szCs w:val="24"/>
        </w:rPr>
        <w:t>1:</w:t>
      </w:r>
      <w:r w:rsidRPr="00715F98">
        <w:rPr>
          <w:rFonts w:ascii="Times New Roman" w:hAnsi="Times New Roman" w:cs="Times New Roman"/>
          <w:sz w:val="24"/>
          <w:szCs w:val="24"/>
        </w:rPr>
        <w:t xml:space="preserve"> fire left engine (đẩy sang phải)</w:t>
      </w:r>
    </w:p>
    <w:p w14:paraId="7A657B74" w14:textId="77777777" w:rsidR="005F1FE9" w:rsidRPr="00715F98" w:rsidRDefault="00000000" w:rsidP="006E3F9B">
      <w:pPr>
        <w:ind w:left="720"/>
        <w:rPr>
          <w:rFonts w:ascii="Times New Roman" w:hAnsi="Times New Roman" w:cs="Times New Roman"/>
          <w:sz w:val="24"/>
          <w:szCs w:val="24"/>
        </w:rPr>
      </w:pPr>
      <w:r w:rsidRPr="00715F98">
        <w:rPr>
          <w:rFonts w:ascii="Times New Roman" w:hAnsi="Times New Roman" w:cs="Times New Roman"/>
          <w:b/>
          <w:bCs/>
          <w:sz w:val="24"/>
          <w:szCs w:val="24"/>
        </w:rPr>
        <w:t>2:</w:t>
      </w:r>
      <w:r w:rsidRPr="00715F98">
        <w:rPr>
          <w:rFonts w:ascii="Times New Roman" w:hAnsi="Times New Roman" w:cs="Times New Roman"/>
          <w:sz w:val="24"/>
          <w:szCs w:val="24"/>
        </w:rPr>
        <w:t xml:space="preserve"> fire main engine (đẩy lên, giảm tốc rơi)</w:t>
      </w:r>
    </w:p>
    <w:p w14:paraId="223E1BD6" w14:textId="77777777" w:rsidR="005F1FE9" w:rsidRPr="00715F98" w:rsidRDefault="00000000" w:rsidP="006E3F9B">
      <w:pPr>
        <w:ind w:left="720"/>
        <w:rPr>
          <w:rFonts w:ascii="Times New Roman" w:hAnsi="Times New Roman" w:cs="Times New Roman"/>
          <w:sz w:val="24"/>
          <w:szCs w:val="24"/>
        </w:rPr>
      </w:pPr>
      <w:r w:rsidRPr="00715F98">
        <w:rPr>
          <w:rFonts w:ascii="Times New Roman" w:hAnsi="Times New Roman" w:cs="Times New Roman"/>
          <w:b/>
          <w:bCs/>
          <w:sz w:val="24"/>
          <w:szCs w:val="24"/>
        </w:rPr>
        <w:t>3:</w:t>
      </w:r>
      <w:r w:rsidRPr="00715F98">
        <w:rPr>
          <w:rFonts w:ascii="Times New Roman" w:hAnsi="Times New Roman" w:cs="Times New Roman"/>
          <w:sz w:val="24"/>
          <w:szCs w:val="24"/>
        </w:rPr>
        <w:t xml:space="preserve"> fire right engine (đẩy sang trái)</w:t>
      </w:r>
    </w:p>
    <w:p w14:paraId="7AA15546" w14:textId="646FC912" w:rsidR="006E3F9B" w:rsidRPr="00715F98" w:rsidRDefault="00000000" w:rsidP="006E3F9B">
      <w:pPr>
        <w:pStyle w:val="Heading1"/>
        <w:rPr>
          <w:rFonts w:ascii="Times New Roman" w:hAnsi="Times New Roman" w:cs="Times New Roman"/>
          <w:color w:val="auto"/>
        </w:rPr>
      </w:pPr>
      <w:r w:rsidRPr="00715F98">
        <w:rPr>
          <w:rFonts w:ascii="Times New Roman" w:hAnsi="Times New Roman" w:cs="Times New Roman"/>
          <w:color w:val="auto"/>
        </w:rPr>
        <w:t xml:space="preserve">3. </w:t>
      </w:r>
      <w:r w:rsidR="006108C6" w:rsidRPr="006108C6">
        <w:rPr>
          <w:rFonts w:ascii="Times New Roman" w:hAnsi="Times New Roman" w:cs="Times New Roman"/>
          <w:color w:val="auto"/>
        </w:rPr>
        <w:t>Chiến lược agent</w:t>
      </w:r>
    </w:p>
    <w:p w14:paraId="028AEB89" w14:textId="592C57DA" w:rsidR="005F1FE9" w:rsidRDefault="00715F98" w:rsidP="006E3F9B">
      <w:pPr>
        <w:rPr>
          <w:rFonts w:ascii="Times New Roman" w:hAnsi="Times New Roman" w:cs="Times New Roman"/>
          <w:sz w:val="24"/>
          <w:szCs w:val="24"/>
        </w:rPr>
      </w:pPr>
      <w:r w:rsidRPr="00715F98">
        <w:rPr>
          <w:rFonts w:ascii="Times New Roman" w:hAnsi="Times New Roman" w:cs="Times New Roman"/>
          <w:sz w:val="24"/>
          <w:szCs w:val="24"/>
        </w:rPr>
        <w:t xml:space="preserve">Agent được thiết kế dựa trên </w:t>
      </w:r>
      <w:r w:rsidRPr="00715F98">
        <w:rPr>
          <w:rFonts w:ascii="Times New Roman" w:hAnsi="Times New Roman" w:cs="Times New Roman"/>
          <w:b/>
          <w:bCs/>
          <w:sz w:val="24"/>
          <w:szCs w:val="24"/>
        </w:rPr>
        <w:t>các luật phản xạ đơn giản</w:t>
      </w:r>
      <w:r w:rsidRPr="00715F98">
        <w:rPr>
          <w:rFonts w:ascii="Times New Roman" w:hAnsi="Times New Roman" w:cs="Times New Roman"/>
          <w:sz w:val="24"/>
          <w:szCs w:val="24"/>
        </w:rPr>
        <w:t>, không dùng học tăng cường mà chỉ dựa vào quan sát trực tiếp từ môi trường. Các luật này mô phỏng cách một phi công thủ công điều khiển thruster để hạ cánh an toàn.</w:t>
      </w:r>
      <w:r>
        <w:rPr>
          <w:rFonts w:ascii="Times New Roman" w:hAnsi="Times New Roman" w:cs="Times New Roman"/>
          <w:sz w:val="24"/>
          <w:szCs w:val="24"/>
        </w:rPr>
        <w:t xml:space="preserve"> Có 5 trường hợp chính cần thiết ở đây: </w:t>
      </w:r>
    </w:p>
    <w:p w14:paraId="59468D15" w14:textId="77777777" w:rsidR="006108C6" w:rsidRDefault="00715F98" w:rsidP="006108C6">
      <w:pPr>
        <w:rPr>
          <w:rFonts w:ascii="Times New Roman" w:hAnsi="Times New Roman" w:cs="Times New Roman"/>
          <w:b/>
          <w:bCs/>
          <w:sz w:val="24"/>
          <w:szCs w:val="24"/>
        </w:rPr>
      </w:pPr>
      <w:r w:rsidRPr="00715F98">
        <w:rPr>
          <w:rFonts w:ascii="Times New Roman" w:hAnsi="Times New Roman" w:cs="Times New Roman"/>
          <w:b/>
          <w:bCs/>
          <w:sz w:val="24"/>
          <w:szCs w:val="24"/>
        </w:rPr>
        <w:t>3.1</w:t>
      </w:r>
      <w:r w:rsidRPr="00715F98">
        <w:rPr>
          <w:rFonts w:ascii="Times New Roman" w:hAnsi="Times New Roman" w:cs="Times New Roman"/>
          <w:sz w:val="24"/>
          <w:szCs w:val="24"/>
        </w:rPr>
        <w:t xml:space="preserve">  </w:t>
      </w:r>
      <w:r w:rsidR="006108C6" w:rsidRPr="006108C6">
        <w:rPr>
          <w:rFonts w:ascii="Times New Roman" w:hAnsi="Times New Roman" w:cs="Times New Roman"/>
          <w:b/>
          <w:bCs/>
          <w:sz w:val="24"/>
          <w:szCs w:val="24"/>
        </w:rPr>
        <w:t>Điều khiển góc (angle)</w:t>
      </w:r>
    </w:p>
    <w:p w14:paraId="34E0DBC1" w14:textId="0F09FB4C" w:rsidR="006108C6" w:rsidRDefault="006108C6" w:rsidP="006108C6">
      <w:pPr>
        <w:jc w:val="center"/>
        <w:rPr>
          <w:rFonts w:ascii="Times New Roman" w:hAnsi="Times New Roman" w:cs="Times New Roman"/>
          <w:b/>
          <w:bCs/>
          <w:sz w:val="24"/>
          <w:szCs w:val="24"/>
        </w:rPr>
      </w:pPr>
      <w:r w:rsidRPr="006108C6">
        <w:rPr>
          <w:rFonts w:ascii="Times New Roman" w:hAnsi="Times New Roman" w:cs="Times New Roman"/>
          <w:b/>
          <w:bCs/>
          <w:sz w:val="24"/>
          <w:szCs w:val="24"/>
        </w:rPr>
        <w:drawing>
          <wp:inline distT="0" distB="0" distL="0" distR="0" wp14:anchorId="0CFA5693" wp14:editId="203A49EC">
            <wp:extent cx="2685264" cy="1860505"/>
            <wp:effectExtent l="0" t="0" r="1270" b="6985"/>
            <wp:docPr id="947918071"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18071" name="Picture 1" descr="A computer screen shot of white text&#10;&#10;AI-generated content may be incorrect."/>
                    <pic:cNvPicPr/>
                  </pic:nvPicPr>
                  <pic:blipFill>
                    <a:blip r:embed="rId8"/>
                    <a:stretch>
                      <a:fillRect/>
                    </a:stretch>
                  </pic:blipFill>
                  <pic:spPr>
                    <a:xfrm>
                      <a:off x="0" y="0"/>
                      <a:ext cx="2692772" cy="1865707"/>
                    </a:xfrm>
                    <a:prstGeom prst="rect">
                      <a:avLst/>
                    </a:prstGeom>
                  </pic:spPr>
                </pic:pic>
              </a:graphicData>
            </a:graphic>
          </wp:inline>
        </w:drawing>
      </w:r>
    </w:p>
    <w:p w14:paraId="639BB083" w14:textId="5779601A" w:rsidR="006108C6" w:rsidRPr="006108C6" w:rsidRDefault="006108C6" w:rsidP="006108C6">
      <w:pPr>
        <w:pStyle w:val="ListParagraph"/>
        <w:numPr>
          <w:ilvl w:val="0"/>
          <w:numId w:val="10"/>
        </w:numPr>
        <w:rPr>
          <w:rFonts w:ascii="Times New Roman" w:hAnsi="Times New Roman" w:cs="Times New Roman"/>
          <w:sz w:val="24"/>
          <w:szCs w:val="24"/>
        </w:rPr>
      </w:pPr>
      <w:r w:rsidRPr="006108C6">
        <w:rPr>
          <w:rFonts w:ascii="Times New Roman" w:hAnsi="Times New Roman" w:cs="Times New Roman"/>
          <w:b/>
          <w:bCs/>
          <w:sz w:val="24"/>
          <w:szCs w:val="24"/>
        </w:rPr>
        <w:t xml:space="preserve">Hệ số: </w:t>
      </w:r>
      <w:r w:rsidRPr="006108C6">
        <w:rPr>
          <w:rFonts w:ascii="Times New Roman" w:hAnsi="Times New Roman" w:cs="Times New Roman"/>
          <w:sz w:val="24"/>
          <w:szCs w:val="24"/>
        </w:rPr>
        <w:t>Kp_pos = 0.5, Kd_vel = 0.3, angle_threshold = 0.05</w:t>
      </w:r>
    </w:p>
    <w:p w14:paraId="48C982A1" w14:textId="79AF36C0" w:rsidR="006108C6" w:rsidRPr="006108C6" w:rsidRDefault="006108C6" w:rsidP="006108C6">
      <w:pPr>
        <w:pStyle w:val="ListParagraph"/>
        <w:numPr>
          <w:ilvl w:val="0"/>
          <w:numId w:val="10"/>
        </w:numPr>
        <w:rPr>
          <w:rFonts w:ascii="Times New Roman" w:hAnsi="Times New Roman" w:cs="Times New Roman"/>
          <w:b/>
          <w:bCs/>
          <w:sz w:val="24"/>
          <w:szCs w:val="24"/>
        </w:rPr>
      </w:pPr>
      <w:r w:rsidRPr="006108C6">
        <w:rPr>
          <w:rFonts w:ascii="Times New Roman" w:hAnsi="Times New Roman" w:cs="Times New Roman"/>
          <w:b/>
          <w:bCs/>
          <w:sz w:val="24"/>
          <w:szCs w:val="24"/>
        </w:rPr>
        <w:t xml:space="preserve">Mục đích: </w:t>
      </w:r>
      <w:r w:rsidRPr="006108C6">
        <w:rPr>
          <w:rFonts w:ascii="Times New Roman" w:hAnsi="Times New Roman" w:cs="Times New Roman"/>
          <w:sz w:val="24"/>
          <w:szCs w:val="24"/>
        </w:rPr>
        <w:t>giữ tàu thẳng, giảm rung lắc, hướng về trung tâm.</w:t>
      </w:r>
    </w:p>
    <w:p w14:paraId="13DB280F" w14:textId="08CF9EE5" w:rsidR="00715F98" w:rsidRDefault="00715F98" w:rsidP="00715F98">
      <w:pPr>
        <w:rPr>
          <w:rFonts w:ascii="Times New Roman" w:hAnsi="Times New Roman" w:cs="Times New Roman"/>
          <w:b/>
          <w:bCs/>
          <w:sz w:val="24"/>
          <w:szCs w:val="24"/>
        </w:rPr>
      </w:pPr>
      <w:r w:rsidRPr="00715F98">
        <w:rPr>
          <w:rFonts w:ascii="Times New Roman" w:hAnsi="Times New Roman" w:cs="Times New Roman"/>
          <w:b/>
          <w:bCs/>
          <w:sz w:val="24"/>
          <w:szCs w:val="24"/>
        </w:rPr>
        <w:t>3.2</w:t>
      </w:r>
      <w:r w:rsidRPr="00715F98">
        <w:rPr>
          <w:rFonts w:ascii="Times New Roman" w:hAnsi="Times New Roman" w:cs="Times New Roman"/>
          <w:sz w:val="24"/>
          <w:szCs w:val="24"/>
        </w:rPr>
        <w:t xml:space="preserve"> </w:t>
      </w:r>
      <w:r w:rsidR="006108C6" w:rsidRPr="006108C6">
        <w:rPr>
          <w:rFonts w:ascii="Times New Roman" w:hAnsi="Times New Roman" w:cs="Times New Roman"/>
          <w:b/>
          <w:bCs/>
          <w:sz w:val="24"/>
          <w:szCs w:val="24"/>
        </w:rPr>
        <w:t>Giảm tốc độ ngang gần mặt đất</w:t>
      </w:r>
    </w:p>
    <w:p w14:paraId="06D92D3E" w14:textId="6E6D4F28" w:rsidR="00A72268" w:rsidRDefault="00A72268" w:rsidP="00A72268">
      <w:pPr>
        <w:jc w:val="center"/>
        <w:rPr>
          <w:rFonts w:ascii="Times New Roman" w:hAnsi="Times New Roman" w:cs="Times New Roman"/>
          <w:sz w:val="24"/>
          <w:szCs w:val="24"/>
        </w:rPr>
      </w:pPr>
      <w:r w:rsidRPr="00A72268">
        <w:rPr>
          <w:rFonts w:ascii="Times New Roman" w:hAnsi="Times New Roman" w:cs="Times New Roman"/>
          <w:sz w:val="24"/>
          <w:szCs w:val="24"/>
        </w:rPr>
        <w:drawing>
          <wp:inline distT="0" distB="0" distL="0" distR="0" wp14:anchorId="728291BD" wp14:editId="717E1976">
            <wp:extent cx="2447925" cy="1152348"/>
            <wp:effectExtent l="0" t="0" r="0" b="0"/>
            <wp:docPr id="60383040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30408" name="Picture 1" descr="A screenshot of a computer code&#10;&#10;AI-generated content may be incorrect."/>
                    <pic:cNvPicPr/>
                  </pic:nvPicPr>
                  <pic:blipFill>
                    <a:blip r:embed="rId9"/>
                    <a:stretch>
                      <a:fillRect/>
                    </a:stretch>
                  </pic:blipFill>
                  <pic:spPr>
                    <a:xfrm>
                      <a:off x="0" y="0"/>
                      <a:ext cx="2457777" cy="1156986"/>
                    </a:xfrm>
                    <a:prstGeom prst="rect">
                      <a:avLst/>
                    </a:prstGeom>
                  </pic:spPr>
                </pic:pic>
              </a:graphicData>
            </a:graphic>
          </wp:inline>
        </w:drawing>
      </w:r>
    </w:p>
    <w:p w14:paraId="468A0D49" w14:textId="6BE7DD53" w:rsidR="00A72268" w:rsidRPr="00715F98" w:rsidRDefault="00A72268" w:rsidP="00A72268">
      <w:pPr>
        <w:rPr>
          <w:rFonts w:ascii="Times New Roman" w:hAnsi="Times New Roman" w:cs="Times New Roman"/>
          <w:sz w:val="24"/>
          <w:szCs w:val="24"/>
        </w:rPr>
      </w:pPr>
      <w:r w:rsidRPr="00A72268">
        <w:rPr>
          <w:rFonts w:ascii="Times New Roman" w:hAnsi="Times New Roman" w:cs="Times New Roman"/>
          <w:sz w:val="24"/>
          <w:szCs w:val="24"/>
        </w:rPr>
        <w:t xml:space="preserve">Khi gần đất (y &lt; 0.5), giảm tốc vx để </w:t>
      </w:r>
      <w:r w:rsidRPr="00A72268">
        <w:rPr>
          <w:rFonts w:ascii="Times New Roman" w:hAnsi="Times New Roman" w:cs="Times New Roman"/>
          <w:b/>
          <w:bCs/>
          <w:sz w:val="24"/>
          <w:szCs w:val="24"/>
        </w:rPr>
        <w:t>tàu đứng yên trên pad</w:t>
      </w:r>
      <w:r w:rsidRPr="00A72268">
        <w:rPr>
          <w:rFonts w:ascii="Times New Roman" w:hAnsi="Times New Roman" w:cs="Times New Roman"/>
          <w:sz w:val="24"/>
          <w:szCs w:val="24"/>
        </w:rPr>
        <w:t>.</w:t>
      </w:r>
    </w:p>
    <w:p w14:paraId="2404A13D" w14:textId="6CD02A19" w:rsidR="00715F98" w:rsidRDefault="00715F98" w:rsidP="00715F98">
      <w:pPr>
        <w:rPr>
          <w:rFonts w:ascii="Times New Roman" w:hAnsi="Times New Roman" w:cs="Times New Roman"/>
          <w:b/>
          <w:bCs/>
          <w:sz w:val="24"/>
          <w:szCs w:val="24"/>
        </w:rPr>
      </w:pPr>
      <w:r w:rsidRPr="00715F98">
        <w:rPr>
          <w:rFonts w:ascii="Times New Roman" w:hAnsi="Times New Roman" w:cs="Times New Roman"/>
          <w:b/>
          <w:bCs/>
          <w:sz w:val="24"/>
          <w:szCs w:val="24"/>
        </w:rPr>
        <w:t>3.3</w:t>
      </w:r>
      <w:r w:rsidRPr="00715F98">
        <w:rPr>
          <w:rFonts w:ascii="Times New Roman" w:hAnsi="Times New Roman" w:cs="Times New Roman"/>
          <w:sz w:val="24"/>
          <w:szCs w:val="24"/>
        </w:rPr>
        <w:t xml:space="preserve">  </w:t>
      </w:r>
      <w:r w:rsidR="00A72268" w:rsidRPr="00A72268">
        <w:rPr>
          <w:rFonts w:ascii="Times New Roman" w:hAnsi="Times New Roman" w:cs="Times New Roman"/>
          <w:b/>
          <w:bCs/>
          <w:sz w:val="24"/>
          <w:szCs w:val="24"/>
        </w:rPr>
        <w:t>Kiểm soát tốc độ rơi (vy)</w:t>
      </w:r>
    </w:p>
    <w:p w14:paraId="789756CD" w14:textId="4F91755D" w:rsidR="00A72268" w:rsidRPr="00715F98" w:rsidRDefault="00A72268" w:rsidP="00A72268">
      <w:pPr>
        <w:jc w:val="center"/>
        <w:rPr>
          <w:rFonts w:ascii="Times New Roman" w:hAnsi="Times New Roman" w:cs="Times New Roman"/>
          <w:sz w:val="24"/>
          <w:szCs w:val="24"/>
        </w:rPr>
      </w:pPr>
      <w:r w:rsidRPr="00A72268">
        <w:rPr>
          <w:rFonts w:ascii="Times New Roman" w:hAnsi="Times New Roman" w:cs="Times New Roman"/>
          <w:sz w:val="24"/>
          <w:szCs w:val="24"/>
        </w:rPr>
        <w:drawing>
          <wp:inline distT="0" distB="0" distL="0" distR="0" wp14:anchorId="1A50598A" wp14:editId="22050CEC">
            <wp:extent cx="2066924" cy="536605"/>
            <wp:effectExtent l="0" t="0" r="0" b="0"/>
            <wp:docPr id="65136987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69879" name="Picture 1" descr="A black background with white text&#10;&#10;AI-generated content may be incorrect."/>
                    <pic:cNvPicPr/>
                  </pic:nvPicPr>
                  <pic:blipFill>
                    <a:blip r:embed="rId10"/>
                    <a:stretch>
                      <a:fillRect/>
                    </a:stretch>
                  </pic:blipFill>
                  <pic:spPr>
                    <a:xfrm>
                      <a:off x="0" y="0"/>
                      <a:ext cx="2080658" cy="540171"/>
                    </a:xfrm>
                    <a:prstGeom prst="rect">
                      <a:avLst/>
                    </a:prstGeom>
                  </pic:spPr>
                </pic:pic>
              </a:graphicData>
            </a:graphic>
          </wp:inline>
        </w:drawing>
      </w:r>
    </w:p>
    <w:p w14:paraId="3A6AB2B0" w14:textId="77777777" w:rsidR="00A72268" w:rsidRDefault="00A72268" w:rsidP="00715F98">
      <w:pPr>
        <w:rPr>
          <w:rFonts w:ascii="Times New Roman" w:hAnsi="Times New Roman" w:cs="Times New Roman"/>
          <w:sz w:val="24"/>
          <w:szCs w:val="24"/>
        </w:rPr>
      </w:pPr>
      <w:r w:rsidRPr="00A72268">
        <w:rPr>
          <w:rFonts w:ascii="Times New Roman" w:hAnsi="Times New Roman" w:cs="Times New Roman"/>
          <w:sz w:val="24"/>
          <w:szCs w:val="24"/>
        </w:rPr>
        <w:t xml:space="preserve">Nếu rơi nhanh (vy &lt; -0.3), bật </w:t>
      </w:r>
      <w:r w:rsidRPr="00A72268">
        <w:rPr>
          <w:rFonts w:ascii="Times New Roman" w:hAnsi="Times New Roman" w:cs="Times New Roman"/>
          <w:b/>
          <w:bCs/>
          <w:sz w:val="24"/>
          <w:szCs w:val="24"/>
        </w:rPr>
        <w:t>main engine</w:t>
      </w:r>
      <w:r w:rsidRPr="00A72268">
        <w:rPr>
          <w:rFonts w:ascii="Times New Roman" w:hAnsi="Times New Roman" w:cs="Times New Roman"/>
          <w:sz w:val="24"/>
          <w:szCs w:val="24"/>
        </w:rPr>
        <w:t xml:space="preserve"> để hạ cánh nhẹ nhàng.</w:t>
      </w:r>
    </w:p>
    <w:p w14:paraId="7B99F738" w14:textId="043630BF" w:rsidR="00715F98" w:rsidRDefault="00715F98" w:rsidP="00715F98">
      <w:pPr>
        <w:rPr>
          <w:rFonts w:ascii="Times New Roman" w:hAnsi="Times New Roman" w:cs="Times New Roman"/>
          <w:b/>
          <w:bCs/>
          <w:sz w:val="24"/>
          <w:szCs w:val="24"/>
        </w:rPr>
      </w:pPr>
      <w:r w:rsidRPr="00715F98">
        <w:rPr>
          <w:rFonts w:ascii="Times New Roman" w:hAnsi="Times New Roman" w:cs="Times New Roman"/>
          <w:b/>
          <w:bCs/>
          <w:sz w:val="24"/>
          <w:szCs w:val="24"/>
        </w:rPr>
        <w:t>3.4</w:t>
      </w:r>
      <w:r w:rsidRPr="00715F98">
        <w:rPr>
          <w:rFonts w:ascii="Times New Roman" w:hAnsi="Times New Roman" w:cs="Times New Roman"/>
          <w:sz w:val="24"/>
          <w:szCs w:val="24"/>
        </w:rPr>
        <w:t xml:space="preserve">  </w:t>
      </w:r>
      <w:r w:rsidR="00A72268" w:rsidRPr="00A72268">
        <w:rPr>
          <w:rFonts w:ascii="Times New Roman" w:hAnsi="Times New Roman" w:cs="Times New Roman"/>
          <w:b/>
          <w:bCs/>
          <w:sz w:val="24"/>
          <w:szCs w:val="24"/>
        </w:rPr>
        <w:t>Hành động mặc định</w:t>
      </w:r>
    </w:p>
    <w:p w14:paraId="1707FB8B" w14:textId="36AA2325" w:rsidR="00A72268" w:rsidRDefault="00A72268" w:rsidP="00A72268">
      <w:pPr>
        <w:jc w:val="center"/>
        <w:rPr>
          <w:rFonts w:ascii="Times New Roman" w:hAnsi="Times New Roman" w:cs="Times New Roman"/>
          <w:sz w:val="24"/>
          <w:szCs w:val="24"/>
        </w:rPr>
      </w:pPr>
      <w:r w:rsidRPr="00A72268">
        <w:rPr>
          <w:rFonts w:ascii="Times New Roman" w:hAnsi="Times New Roman" w:cs="Times New Roman"/>
          <w:sz w:val="24"/>
          <w:szCs w:val="24"/>
        </w:rPr>
        <w:drawing>
          <wp:inline distT="0" distB="0" distL="0" distR="0" wp14:anchorId="3813098D" wp14:editId="1CC4A20F">
            <wp:extent cx="3181350" cy="427468"/>
            <wp:effectExtent l="0" t="0" r="0" b="0"/>
            <wp:docPr id="98264807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48071" name="Picture 1" descr="A black background with white text&#10;&#10;AI-generated content may be incorrect."/>
                    <pic:cNvPicPr/>
                  </pic:nvPicPr>
                  <pic:blipFill>
                    <a:blip r:embed="rId11"/>
                    <a:stretch>
                      <a:fillRect/>
                    </a:stretch>
                  </pic:blipFill>
                  <pic:spPr>
                    <a:xfrm>
                      <a:off x="0" y="0"/>
                      <a:ext cx="3187231" cy="428258"/>
                    </a:xfrm>
                    <a:prstGeom prst="rect">
                      <a:avLst/>
                    </a:prstGeom>
                  </pic:spPr>
                </pic:pic>
              </a:graphicData>
            </a:graphic>
          </wp:inline>
        </w:drawing>
      </w:r>
    </w:p>
    <w:p w14:paraId="5376B650" w14:textId="6B257345" w:rsidR="00A72268" w:rsidRPr="00715F98" w:rsidRDefault="00A72268" w:rsidP="00715F98">
      <w:pPr>
        <w:rPr>
          <w:rFonts w:ascii="Times New Roman" w:hAnsi="Times New Roman" w:cs="Times New Roman"/>
          <w:sz w:val="24"/>
          <w:szCs w:val="24"/>
        </w:rPr>
      </w:pPr>
      <w:r w:rsidRPr="00A72268">
        <w:rPr>
          <w:rFonts w:ascii="Times New Roman" w:hAnsi="Times New Roman" w:cs="Times New Roman"/>
          <w:sz w:val="24"/>
          <w:szCs w:val="24"/>
        </w:rPr>
        <w:t>Khi không có điều kiện nào thỏa, agent giữ nguyên trạng thái.</w:t>
      </w:r>
    </w:p>
    <w:p w14:paraId="267A9899" w14:textId="5508BEE8" w:rsidR="005F1FE9" w:rsidRPr="00715F98" w:rsidRDefault="00000000">
      <w:pPr>
        <w:pStyle w:val="Heading1"/>
        <w:rPr>
          <w:rFonts w:ascii="Times New Roman" w:hAnsi="Times New Roman" w:cs="Times New Roman"/>
          <w:color w:val="auto"/>
        </w:rPr>
      </w:pPr>
      <w:r w:rsidRPr="00715F98">
        <w:rPr>
          <w:rFonts w:ascii="Times New Roman" w:hAnsi="Times New Roman" w:cs="Times New Roman"/>
          <w:color w:val="auto"/>
        </w:rPr>
        <w:t xml:space="preserve">4. </w:t>
      </w:r>
      <w:r w:rsidR="00A72268" w:rsidRPr="00A72268">
        <w:rPr>
          <w:rFonts w:ascii="Times New Roman" w:hAnsi="Times New Roman" w:cs="Times New Roman"/>
          <w:color w:val="auto"/>
        </w:rPr>
        <w:t>Luồng hoạt động agent</w:t>
      </w:r>
    </w:p>
    <w:p w14:paraId="4AB14BFD" w14:textId="4B58232D" w:rsidR="00C854D5" w:rsidRDefault="00A72268" w:rsidP="00A72268">
      <w:pPr>
        <w:jc w:val="center"/>
      </w:pPr>
      <w:r w:rsidRPr="00A72268">
        <w:drawing>
          <wp:inline distT="0" distB="0" distL="0" distR="0" wp14:anchorId="0F4A5FF9" wp14:editId="5FA45C8D">
            <wp:extent cx="3230880" cy="4355331"/>
            <wp:effectExtent l="0" t="0" r="7620" b="7620"/>
            <wp:docPr id="39980554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05540" name="Picture 1" descr="A screenshot of a computer program&#10;&#10;AI-generated content may be incorrect."/>
                    <pic:cNvPicPr/>
                  </pic:nvPicPr>
                  <pic:blipFill>
                    <a:blip r:embed="rId12"/>
                    <a:stretch>
                      <a:fillRect/>
                    </a:stretch>
                  </pic:blipFill>
                  <pic:spPr>
                    <a:xfrm>
                      <a:off x="0" y="0"/>
                      <a:ext cx="3231623" cy="4356332"/>
                    </a:xfrm>
                    <a:prstGeom prst="rect">
                      <a:avLst/>
                    </a:prstGeom>
                  </pic:spPr>
                </pic:pic>
              </a:graphicData>
            </a:graphic>
          </wp:inline>
        </w:drawing>
      </w:r>
    </w:p>
    <w:p w14:paraId="0DA66939" w14:textId="77777777" w:rsidR="00A72268" w:rsidRPr="00A72268" w:rsidRDefault="00A72268" w:rsidP="00A72268">
      <w:pPr>
        <w:rPr>
          <w:rFonts w:ascii="Times New Roman" w:hAnsi="Times New Roman" w:cs="Times New Roman"/>
          <w:sz w:val="24"/>
          <w:szCs w:val="24"/>
        </w:rPr>
      </w:pPr>
      <w:r w:rsidRPr="00A72268">
        <w:rPr>
          <w:rFonts w:ascii="Times New Roman" w:hAnsi="Times New Roman" w:cs="Times New Roman"/>
          <w:b/>
          <w:bCs/>
          <w:sz w:val="24"/>
          <w:szCs w:val="24"/>
        </w:rPr>
        <w:t>Luồng</w:t>
      </w:r>
      <w:r w:rsidRPr="00A72268">
        <w:rPr>
          <w:rFonts w:ascii="Times New Roman" w:hAnsi="Times New Roman" w:cs="Times New Roman"/>
          <w:sz w:val="24"/>
          <w:szCs w:val="24"/>
        </w:rPr>
        <w:t>:</w:t>
      </w:r>
    </w:p>
    <w:p w14:paraId="441F5851" w14:textId="77777777" w:rsidR="00A72268" w:rsidRPr="00A72268" w:rsidRDefault="00A72268" w:rsidP="00A72268">
      <w:pPr>
        <w:numPr>
          <w:ilvl w:val="0"/>
          <w:numId w:val="24"/>
        </w:numPr>
        <w:rPr>
          <w:rFonts w:ascii="Times New Roman" w:hAnsi="Times New Roman" w:cs="Times New Roman"/>
          <w:sz w:val="24"/>
          <w:szCs w:val="24"/>
        </w:rPr>
      </w:pPr>
      <w:r w:rsidRPr="00A72268">
        <w:rPr>
          <w:rFonts w:ascii="Times New Roman" w:hAnsi="Times New Roman" w:cs="Times New Roman"/>
          <w:sz w:val="24"/>
          <w:szCs w:val="24"/>
        </w:rPr>
        <w:t>Nhận observation từ môi trường</w:t>
      </w:r>
    </w:p>
    <w:p w14:paraId="018C0681" w14:textId="77777777" w:rsidR="00A72268" w:rsidRPr="00A72268" w:rsidRDefault="00A72268" w:rsidP="00A72268">
      <w:pPr>
        <w:numPr>
          <w:ilvl w:val="0"/>
          <w:numId w:val="24"/>
        </w:numPr>
        <w:rPr>
          <w:rFonts w:ascii="Times New Roman" w:hAnsi="Times New Roman" w:cs="Times New Roman"/>
          <w:sz w:val="24"/>
          <w:szCs w:val="24"/>
        </w:rPr>
      </w:pPr>
      <w:r w:rsidRPr="00A72268">
        <w:rPr>
          <w:rFonts w:ascii="Times New Roman" w:hAnsi="Times New Roman" w:cs="Times New Roman"/>
          <w:sz w:val="24"/>
          <w:szCs w:val="24"/>
        </w:rPr>
        <w:t>Tính angle_target dựa trên x và vx</w:t>
      </w:r>
    </w:p>
    <w:p w14:paraId="73E225A1" w14:textId="77777777" w:rsidR="00A72268" w:rsidRPr="00A72268" w:rsidRDefault="00A72268" w:rsidP="00A72268">
      <w:pPr>
        <w:numPr>
          <w:ilvl w:val="0"/>
          <w:numId w:val="24"/>
        </w:numPr>
        <w:rPr>
          <w:rFonts w:ascii="Times New Roman" w:hAnsi="Times New Roman" w:cs="Times New Roman"/>
          <w:sz w:val="24"/>
          <w:szCs w:val="24"/>
        </w:rPr>
      </w:pPr>
      <w:r w:rsidRPr="00A72268">
        <w:rPr>
          <w:rFonts w:ascii="Times New Roman" w:hAnsi="Times New Roman" w:cs="Times New Roman"/>
          <w:sz w:val="24"/>
          <w:szCs w:val="24"/>
        </w:rPr>
        <w:lastRenderedPageBreak/>
        <w:t>So sánh angle với angle_target → bật thruster trái/phải</w:t>
      </w:r>
    </w:p>
    <w:p w14:paraId="45CA761E" w14:textId="77777777" w:rsidR="00A72268" w:rsidRPr="00A72268" w:rsidRDefault="00A72268" w:rsidP="00A72268">
      <w:pPr>
        <w:numPr>
          <w:ilvl w:val="0"/>
          <w:numId w:val="24"/>
        </w:numPr>
        <w:rPr>
          <w:rFonts w:ascii="Times New Roman" w:hAnsi="Times New Roman" w:cs="Times New Roman"/>
          <w:sz w:val="24"/>
          <w:szCs w:val="24"/>
        </w:rPr>
      </w:pPr>
      <w:r w:rsidRPr="00A72268">
        <w:rPr>
          <w:rFonts w:ascii="Times New Roman" w:hAnsi="Times New Roman" w:cs="Times New Roman"/>
          <w:sz w:val="24"/>
          <w:szCs w:val="24"/>
        </w:rPr>
        <w:t>Nếu y &lt; 0.5 → điều chỉnh vx</w:t>
      </w:r>
    </w:p>
    <w:p w14:paraId="0322402F" w14:textId="77777777" w:rsidR="00A72268" w:rsidRPr="00A72268" w:rsidRDefault="00A72268" w:rsidP="00A72268">
      <w:pPr>
        <w:numPr>
          <w:ilvl w:val="0"/>
          <w:numId w:val="24"/>
        </w:numPr>
        <w:rPr>
          <w:rFonts w:ascii="Times New Roman" w:hAnsi="Times New Roman" w:cs="Times New Roman"/>
          <w:sz w:val="24"/>
          <w:szCs w:val="24"/>
        </w:rPr>
      </w:pPr>
      <w:r w:rsidRPr="00A72268">
        <w:rPr>
          <w:rFonts w:ascii="Times New Roman" w:hAnsi="Times New Roman" w:cs="Times New Roman"/>
          <w:sz w:val="24"/>
          <w:szCs w:val="24"/>
        </w:rPr>
        <w:t>Nếu vy &lt; -0.3 → bật main engine</w:t>
      </w:r>
    </w:p>
    <w:p w14:paraId="5404F209" w14:textId="77777777" w:rsidR="00A72268" w:rsidRPr="00A72268" w:rsidRDefault="00A72268" w:rsidP="00A72268">
      <w:pPr>
        <w:numPr>
          <w:ilvl w:val="0"/>
          <w:numId w:val="24"/>
        </w:numPr>
        <w:rPr>
          <w:rFonts w:ascii="Times New Roman" w:hAnsi="Times New Roman" w:cs="Times New Roman"/>
          <w:sz w:val="24"/>
          <w:szCs w:val="24"/>
        </w:rPr>
      </w:pPr>
      <w:r w:rsidRPr="00A72268">
        <w:rPr>
          <w:rFonts w:ascii="Times New Roman" w:hAnsi="Times New Roman" w:cs="Times New Roman"/>
          <w:sz w:val="24"/>
          <w:szCs w:val="24"/>
        </w:rPr>
        <w:t>Nếu không → action 0</w:t>
      </w:r>
    </w:p>
    <w:p w14:paraId="2AA33BBB" w14:textId="794A9FCD" w:rsidR="009833FB" w:rsidRPr="00A72268" w:rsidRDefault="00A72268" w:rsidP="009833FB">
      <w:pPr>
        <w:numPr>
          <w:ilvl w:val="0"/>
          <w:numId w:val="24"/>
        </w:numPr>
        <w:rPr>
          <w:rFonts w:ascii="Times New Roman" w:hAnsi="Times New Roman" w:cs="Times New Roman"/>
          <w:sz w:val="24"/>
          <w:szCs w:val="24"/>
        </w:rPr>
      </w:pPr>
      <w:r w:rsidRPr="00A72268">
        <w:rPr>
          <w:rFonts w:ascii="Times New Roman" w:hAnsi="Times New Roman" w:cs="Times New Roman"/>
          <w:sz w:val="24"/>
          <w:szCs w:val="24"/>
        </w:rPr>
        <w:t>Lặp lại đến khi tàu hạ cánh hoặc crash</w:t>
      </w:r>
    </w:p>
    <w:p w14:paraId="65EC28BF" w14:textId="2BFFFCF9" w:rsidR="005F1FE9" w:rsidRPr="00715F98" w:rsidRDefault="00000000">
      <w:pPr>
        <w:pStyle w:val="Heading1"/>
        <w:rPr>
          <w:rFonts w:ascii="Times New Roman" w:hAnsi="Times New Roman" w:cs="Times New Roman"/>
          <w:color w:val="auto"/>
        </w:rPr>
      </w:pPr>
      <w:r w:rsidRPr="00715F98">
        <w:rPr>
          <w:rFonts w:ascii="Times New Roman" w:hAnsi="Times New Roman" w:cs="Times New Roman"/>
          <w:color w:val="auto"/>
        </w:rPr>
        <w:t xml:space="preserve">5. </w:t>
      </w:r>
      <w:r w:rsidR="00A72268" w:rsidRPr="00A72268">
        <w:rPr>
          <w:rFonts w:ascii="Times New Roman" w:hAnsi="Times New Roman" w:cs="Times New Roman"/>
          <w:color w:val="auto"/>
        </w:rPr>
        <w:t>Thử nghiệm và đánh giá</w:t>
      </w:r>
    </w:p>
    <w:p w14:paraId="2FE40AAB" w14:textId="5BD0907A" w:rsidR="005F1FE9" w:rsidRDefault="00A72268" w:rsidP="006E3F9B">
      <w:pPr>
        <w:jc w:val="both"/>
        <w:rPr>
          <w:b/>
          <w:bCs/>
          <w:sz w:val="24"/>
          <w:szCs w:val="24"/>
        </w:rPr>
      </w:pPr>
      <w:r w:rsidRPr="00A72268">
        <w:rPr>
          <w:b/>
          <w:bCs/>
          <w:sz w:val="24"/>
          <w:szCs w:val="24"/>
        </w:rPr>
        <w:t>5.1. Demo 3 episode</w:t>
      </w:r>
    </w:p>
    <w:p w14:paraId="0A511D66" w14:textId="496134A4" w:rsidR="00A72268" w:rsidRDefault="00A72268" w:rsidP="00A72268">
      <w:pPr>
        <w:jc w:val="center"/>
        <w:rPr>
          <w:b/>
          <w:bCs/>
          <w:sz w:val="24"/>
          <w:szCs w:val="24"/>
        </w:rPr>
      </w:pPr>
      <w:r w:rsidRPr="00A72268">
        <w:rPr>
          <w:b/>
          <w:bCs/>
          <w:sz w:val="24"/>
          <w:szCs w:val="24"/>
        </w:rPr>
        <w:drawing>
          <wp:inline distT="0" distB="0" distL="0" distR="0" wp14:anchorId="312D4488" wp14:editId="3F768D56">
            <wp:extent cx="3441700" cy="1880235"/>
            <wp:effectExtent l="0" t="0" r="6350" b="5715"/>
            <wp:docPr id="160331257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12572" name="Picture 1" descr="A screen shot of a computer program&#10;&#10;AI-generated content may be incorrect."/>
                    <pic:cNvPicPr/>
                  </pic:nvPicPr>
                  <pic:blipFill>
                    <a:blip r:embed="rId13"/>
                    <a:stretch>
                      <a:fillRect/>
                    </a:stretch>
                  </pic:blipFill>
                  <pic:spPr>
                    <a:xfrm>
                      <a:off x="0" y="0"/>
                      <a:ext cx="3451512" cy="1885595"/>
                    </a:xfrm>
                    <a:prstGeom prst="rect">
                      <a:avLst/>
                    </a:prstGeom>
                  </pic:spPr>
                </pic:pic>
              </a:graphicData>
            </a:graphic>
          </wp:inline>
        </w:drawing>
      </w:r>
    </w:p>
    <w:p w14:paraId="6D4E41B6" w14:textId="039EC0CF" w:rsidR="00A72268" w:rsidRDefault="00A72268" w:rsidP="00A72268">
      <w:pPr>
        <w:rPr>
          <w:sz w:val="24"/>
          <w:szCs w:val="24"/>
        </w:rPr>
      </w:pPr>
      <w:r w:rsidRPr="00A72268">
        <w:rPr>
          <w:sz w:val="24"/>
          <w:szCs w:val="24"/>
        </w:rPr>
        <w:t>Quan sát trực tiếp tàu hạ cánh, xem mức ổn định.</w:t>
      </w:r>
    </w:p>
    <w:p w14:paraId="727251E7" w14:textId="3D703D4E" w:rsidR="00A72268" w:rsidRDefault="00A72268" w:rsidP="00A72268">
      <w:pPr>
        <w:rPr>
          <w:b/>
          <w:bCs/>
          <w:sz w:val="24"/>
          <w:szCs w:val="24"/>
        </w:rPr>
      </w:pPr>
      <w:r w:rsidRPr="00A72268">
        <w:rPr>
          <w:b/>
          <w:bCs/>
          <w:sz w:val="24"/>
          <w:szCs w:val="24"/>
        </w:rPr>
        <w:t>5.2. Đánh giá 100 episode</w:t>
      </w:r>
    </w:p>
    <w:p w14:paraId="0A2EEA69" w14:textId="1728AE90" w:rsidR="00A72268" w:rsidRDefault="00A72268" w:rsidP="00A72268">
      <w:pPr>
        <w:jc w:val="center"/>
        <w:rPr>
          <w:b/>
          <w:bCs/>
          <w:sz w:val="24"/>
          <w:szCs w:val="24"/>
        </w:rPr>
      </w:pPr>
      <w:r w:rsidRPr="00A72268">
        <w:rPr>
          <w:b/>
          <w:bCs/>
          <w:sz w:val="24"/>
          <w:szCs w:val="24"/>
        </w:rPr>
        <w:drawing>
          <wp:inline distT="0" distB="0" distL="0" distR="0" wp14:anchorId="0EBD8C1A" wp14:editId="1BB035A3">
            <wp:extent cx="3529921" cy="3117850"/>
            <wp:effectExtent l="0" t="0" r="0" b="6350"/>
            <wp:docPr id="33137530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75302" name="Picture 1" descr="A screen shot of a computer program&#10;&#10;AI-generated content may be incorrect."/>
                    <pic:cNvPicPr/>
                  </pic:nvPicPr>
                  <pic:blipFill>
                    <a:blip r:embed="rId14"/>
                    <a:stretch>
                      <a:fillRect/>
                    </a:stretch>
                  </pic:blipFill>
                  <pic:spPr>
                    <a:xfrm>
                      <a:off x="0" y="0"/>
                      <a:ext cx="3571999" cy="3155016"/>
                    </a:xfrm>
                    <a:prstGeom prst="rect">
                      <a:avLst/>
                    </a:prstGeom>
                  </pic:spPr>
                </pic:pic>
              </a:graphicData>
            </a:graphic>
          </wp:inline>
        </w:drawing>
      </w:r>
    </w:p>
    <w:p w14:paraId="593ABC58" w14:textId="43B92EBE" w:rsidR="00A72268" w:rsidRDefault="00A72268" w:rsidP="00A72268">
      <w:pPr>
        <w:rPr>
          <w:b/>
          <w:bCs/>
          <w:sz w:val="24"/>
          <w:szCs w:val="24"/>
        </w:rPr>
      </w:pPr>
      <w:r w:rsidRPr="00A72268">
        <w:rPr>
          <w:b/>
          <w:bCs/>
          <w:sz w:val="24"/>
          <w:szCs w:val="24"/>
        </w:rPr>
        <w:t>5.3. Kết quả mẫu</w:t>
      </w:r>
    </w:p>
    <w:p w14:paraId="42163283" w14:textId="38F5FFB6" w:rsidR="00A72268" w:rsidRDefault="00A72268" w:rsidP="00A72268">
      <w:pPr>
        <w:rPr>
          <w:b/>
          <w:bCs/>
          <w:sz w:val="24"/>
          <w:szCs w:val="24"/>
        </w:rPr>
      </w:pPr>
      <w:r w:rsidRPr="00A72268">
        <w:rPr>
          <w:b/>
          <w:bCs/>
          <w:sz w:val="24"/>
          <w:szCs w:val="24"/>
        </w:rPr>
        <w:drawing>
          <wp:inline distT="0" distB="0" distL="0" distR="0" wp14:anchorId="505FB10C" wp14:editId="1F63276D">
            <wp:extent cx="5486400" cy="1771015"/>
            <wp:effectExtent l="0" t="0" r="0" b="635"/>
            <wp:docPr id="15592722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272296" name="Picture 1" descr="A screenshot of a computer&#10;&#10;AI-generated content may be incorrect."/>
                    <pic:cNvPicPr/>
                  </pic:nvPicPr>
                  <pic:blipFill>
                    <a:blip r:embed="rId15"/>
                    <a:stretch>
                      <a:fillRect/>
                    </a:stretch>
                  </pic:blipFill>
                  <pic:spPr>
                    <a:xfrm>
                      <a:off x="0" y="0"/>
                      <a:ext cx="5486400" cy="1771015"/>
                    </a:xfrm>
                    <a:prstGeom prst="rect">
                      <a:avLst/>
                    </a:prstGeom>
                  </pic:spPr>
                </pic:pic>
              </a:graphicData>
            </a:graphic>
          </wp:inline>
        </w:drawing>
      </w:r>
    </w:p>
    <w:p w14:paraId="32492393" w14:textId="77777777" w:rsidR="00A72268" w:rsidRPr="00A72268" w:rsidRDefault="00A72268" w:rsidP="00A72268">
      <w:pPr>
        <w:rPr>
          <w:b/>
          <w:bCs/>
          <w:sz w:val="24"/>
          <w:szCs w:val="24"/>
        </w:rPr>
      </w:pPr>
      <w:r w:rsidRPr="00A72268">
        <w:rPr>
          <w:b/>
          <w:bCs/>
          <w:sz w:val="24"/>
          <w:szCs w:val="24"/>
        </w:rPr>
        <w:t>Phân tích:</w:t>
      </w:r>
    </w:p>
    <w:p w14:paraId="2EC60827" w14:textId="410746C4" w:rsidR="00A72268" w:rsidRPr="00A72268" w:rsidRDefault="00A72268" w:rsidP="00A72268">
      <w:pPr>
        <w:pStyle w:val="ListParagraph"/>
        <w:numPr>
          <w:ilvl w:val="0"/>
          <w:numId w:val="10"/>
        </w:numPr>
        <w:rPr>
          <w:sz w:val="24"/>
          <w:szCs w:val="24"/>
        </w:rPr>
      </w:pPr>
      <w:r w:rsidRPr="00A72268">
        <w:rPr>
          <w:sz w:val="24"/>
          <w:szCs w:val="24"/>
        </w:rPr>
        <w:t xml:space="preserve">Reward trung bình </w:t>
      </w:r>
      <w:r w:rsidRPr="00A72268">
        <w:rPr>
          <w:b/>
          <w:bCs/>
          <w:sz w:val="24"/>
          <w:szCs w:val="24"/>
        </w:rPr>
        <w:t>cải thiện đáng kể</w:t>
      </w:r>
      <w:r w:rsidRPr="00A72268">
        <w:rPr>
          <w:sz w:val="24"/>
          <w:szCs w:val="24"/>
        </w:rPr>
        <w:t xml:space="preserve"> so với các phiên bản trước (~ -69 → -54).</w:t>
      </w:r>
    </w:p>
    <w:p w14:paraId="7E338B2B" w14:textId="3847F0E6" w:rsidR="00A72268" w:rsidRPr="00A72268" w:rsidRDefault="00A72268" w:rsidP="00A72268">
      <w:pPr>
        <w:pStyle w:val="ListParagraph"/>
        <w:numPr>
          <w:ilvl w:val="0"/>
          <w:numId w:val="10"/>
        </w:numPr>
        <w:rPr>
          <w:sz w:val="24"/>
          <w:szCs w:val="24"/>
        </w:rPr>
      </w:pPr>
      <w:r w:rsidRPr="00A72268">
        <w:rPr>
          <w:sz w:val="24"/>
          <w:szCs w:val="24"/>
        </w:rPr>
        <w:t xml:space="preserve">Một số episode đã </w:t>
      </w:r>
      <w:r w:rsidRPr="00A72268">
        <w:rPr>
          <w:b/>
          <w:bCs/>
          <w:sz w:val="24"/>
          <w:szCs w:val="24"/>
        </w:rPr>
        <w:t>hạ cánh thành công</w:t>
      </w:r>
      <w:r w:rsidRPr="00A72268">
        <w:rPr>
          <w:sz w:val="24"/>
          <w:szCs w:val="24"/>
        </w:rPr>
        <w:t xml:space="preserve"> (reward ≥100 = 3/100), chứng tỏ agent </w:t>
      </w:r>
      <w:r w:rsidRPr="00A72268">
        <w:rPr>
          <w:b/>
          <w:bCs/>
          <w:sz w:val="24"/>
          <w:szCs w:val="24"/>
        </w:rPr>
        <w:t>giữ thăng bằng tốt</w:t>
      </w:r>
      <w:r w:rsidRPr="00A72268">
        <w:rPr>
          <w:sz w:val="24"/>
          <w:szCs w:val="24"/>
        </w:rPr>
        <w:t>.</w:t>
      </w:r>
    </w:p>
    <w:p w14:paraId="1A6EEA02" w14:textId="789A625C" w:rsidR="00A72268" w:rsidRPr="00A72268" w:rsidRDefault="00A72268" w:rsidP="00A72268">
      <w:pPr>
        <w:pStyle w:val="ListParagraph"/>
        <w:numPr>
          <w:ilvl w:val="0"/>
          <w:numId w:val="10"/>
        </w:numPr>
        <w:rPr>
          <w:sz w:val="24"/>
          <w:szCs w:val="24"/>
        </w:rPr>
      </w:pPr>
      <w:r w:rsidRPr="00A72268">
        <w:rPr>
          <w:sz w:val="24"/>
          <w:szCs w:val="24"/>
        </w:rPr>
        <w:t xml:space="preserve">Observation cuối cùng cho thấy </w:t>
      </w:r>
      <w:r w:rsidRPr="00A72268">
        <w:rPr>
          <w:b/>
          <w:bCs/>
          <w:sz w:val="24"/>
          <w:szCs w:val="24"/>
        </w:rPr>
        <w:t>gần mặt đất</w:t>
      </w:r>
      <w:r w:rsidRPr="00A72268">
        <w:rPr>
          <w:sz w:val="24"/>
          <w:szCs w:val="24"/>
        </w:rPr>
        <w:t xml:space="preserve"> với cả hai chân tiếp xúc (left_leg=1, right_leg=1).</w:t>
      </w:r>
    </w:p>
    <w:p w14:paraId="3A61F75A" w14:textId="272B7586" w:rsidR="00A72268" w:rsidRDefault="00A72268" w:rsidP="00A72268">
      <w:pPr>
        <w:pStyle w:val="Heading1"/>
        <w:rPr>
          <w:rFonts w:ascii="Times New Roman" w:hAnsi="Times New Roman" w:cs="Times New Roman"/>
          <w:color w:val="000000" w:themeColor="text1"/>
        </w:rPr>
      </w:pPr>
      <w:r w:rsidRPr="00A72268">
        <w:rPr>
          <w:rFonts w:ascii="Times New Roman" w:hAnsi="Times New Roman" w:cs="Times New Roman"/>
          <w:color w:val="000000" w:themeColor="text1"/>
        </w:rPr>
        <w:t>6. Kết luận</w:t>
      </w:r>
    </w:p>
    <w:p w14:paraId="2A63850B" w14:textId="77777777" w:rsidR="00A72268" w:rsidRPr="00A72268" w:rsidRDefault="00A72268" w:rsidP="00A72268"/>
    <w:p w14:paraId="421B99EE" w14:textId="3FD54122" w:rsidR="00A72268" w:rsidRPr="00A72268" w:rsidRDefault="00A72268" w:rsidP="00A72268">
      <w:pPr>
        <w:ind w:left="360"/>
        <w:jc w:val="both"/>
        <w:rPr>
          <w:sz w:val="24"/>
          <w:szCs w:val="24"/>
        </w:rPr>
      </w:pPr>
      <w:r w:rsidRPr="00A72268">
        <w:rPr>
          <w:sz w:val="24"/>
          <w:szCs w:val="24"/>
        </w:rPr>
        <w:t xml:space="preserve">Phiên bản </w:t>
      </w:r>
      <w:r w:rsidRPr="00A72268">
        <w:rPr>
          <w:b/>
          <w:bCs/>
          <w:sz w:val="24"/>
          <w:szCs w:val="24"/>
        </w:rPr>
        <w:t xml:space="preserve">Better Reflex-Based Agent </w:t>
      </w:r>
      <w:r w:rsidRPr="00A72268">
        <w:rPr>
          <w:sz w:val="24"/>
          <w:szCs w:val="24"/>
        </w:rPr>
        <w:t xml:space="preserve">– ổn định này đã cải thiện đáng kể so với các agent trước đó: reward trung bình từ </w:t>
      </w:r>
      <w:r w:rsidRPr="00A72268">
        <w:rPr>
          <w:b/>
          <w:bCs/>
          <w:sz w:val="24"/>
          <w:szCs w:val="24"/>
        </w:rPr>
        <w:t>~-69 → ~-54.</w:t>
      </w:r>
    </w:p>
    <w:p w14:paraId="37ED1DCC" w14:textId="1793A0C1" w:rsidR="00A72268" w:rsidRPr="00A72268" w:rsidRDefault="00A72268" w:rsidP="00A72268">
      <w:pPr>
        <w:ind w:left="360"/>
        <w:jc w:val="both"/>
        <w:rPr>
          <w:sz w:val="24"/>
          <w:szCs w:val="24"/>
        </w:rPr>
      </w:pPr>
      <w:r w:rsidRPr="00A72268">
        <w:rPr>
          <w:sz w:val="24"/>
          <w:szCs w:val="24"/>
        </w:rPr>
        <w:t xml:space="preserve">Một số </w:t>
      </w:r>
      <w:r w:rsidRPr="00A72268">
        <w:rPr>
          <w:b/>
          <w:bCs/>
          <w:sz w:val="24"/>
          <w:szCs w:val="24"/>
        </w:rPr>
        <w:t>episode</w:t>
      </w:r>
      <w:r w:rsidRPr="00A72268">
        <w:rPr>
          <w:sz w:val="24"/>
          <w:szCs w:val="24"/>
        </w:rPr>
        <w:t xml:space="preserve"> đã hạ cánh thành công </w:t>
      </w:r>
      <w:r w:rsidRPr="00A72268">
        <w:rPr>
          <w:b/>
          <w:bCs/>
          <w:sz w:val="24"/>
          <w:szCs w:val="24"/>
        </w:rPr>
        <w:t>(3/100),</w:t>
      </w:r>
      <w:r w:rsidRPr="00A72268">
        <w:rPr>
          <w:sz w:val="24"/>
          <w:szCs w:val="24"/>
        </w:rPr>
        <w:t xml:space="preserve"> cho thấy agent </w:t>
      </w:r>
      <w:r w:rsidRPr="00A72268">
        <w:rPr>
          <w:b/>
          <w:bCs/>
          <w:sz w:val="24"/>
          <w:szCs w:val="24"/>
        </w:rPr>
        <w:t>đã giữ thăng bằng tốt</w:t>
      </w:r>
      <w:r w:rsidRPr="00A72268">
        <w:rPr>
          <w:sz w:val="24"/>
          <w:szCs w:val="24"/>
        </w:rPr>
        <w:t>, giảm rung lắc, và điều chỉnh vị trí x về gần pad.</w:t>
      </w:r>
    </w:p>
    <w:p w14:paraId="1E9CE8E3" w14:textId="199427A2" w:rsidR="00A72268" w:rsidRPr="00A72268" w:rsidRDefault="00A72268" w:rsidP="00A72268">
      <w:pPr>
        <w:ind w:left="360"/>
        <w:jc w:val="both"/>
        <w:rPr>
          <w:sz w:val="24"/>
          <w:szCs w:val="24"/>
        </w:rPr>
      </w:pPr>
      <w:r w:rsidRPr="00A72268">
        <w:rPr>
          <w:sz w:val="24"/>
          <w:szCs w:val="24"/>
        </w:rPr>
        <w:t xml:space="preserve">Agent </w:t>
      </w:r>
      <w:r w:rsidRPr="00A72268">
        <w:rPr>
          <w:b/>
          <w:bCs/>
          <w:sz w:val="24"/>
          <w:szCs w:val="24"/>
        </w:rPr>
        <w:t>reflex-based, rule đơn giản</w:t>
      </w:r>
      <w:r w:rsidRPr="00A72268">
        <w:rPr>
          <w:sz w:val="24"/>
          <w:szCs w:val="24"/>
        </w:rPr>
        <w:t>, không dùng học máy, nhưng đủ để mô phỏng hạ cánh ổn định.</w:t>
      </w:r>
    </w:p>
    <w:p w14:paraId="049F14C6" w14:textId="1170758E" w:rsidR="00A72268" w:rsidRPr="00A72268" w:rsidRDefault="00A72268" w:rsidP="00A72268">
      <w:pPr>
        <w:ind w:left="360"/>
        <w:jc w:val="both"/>
        <w:rPr>
          <w:sz w:val="24"/>
          <w:szCs w:val="24"/>
        </w:rPr>
      </w:pPr>
      <w:r w:rsidRPr="00A72268">
        <w:rPr>
          <w:b/>
          <w:bCs/>
          <w:sz w:val="24"/>
          <w:szCs w:val="24"/>
        </w:rPr>
        <w:t>Hạn chế</w:t>
      </w:r>
      <w:r w:rsidRPr="00A72268">
        <w:rPr>
          <w:sz w:val="24"/>
          <w:szCs w:val="24"/>
        </w:rPr>
        <w:t xml:space="preserve">: phần lớn episode vẫn chưa hạ cánh hoàn hảo, reward vẫn âm, chứng tỏ </w:t>
      </w:r>
      <w:r w:rsidRPr="00A72268">
        <w:rPr>
          <w:b/>
          <w:bCs/>
          <w:sz w:val="24"/>
          <w:szCs w:val="24"/>
        </w:rPr>
        <w:t>khó đạt 100% success chỉ với rule-based.</w:t>
      </w:r>
    </w:p>
    <w:p w14:paraId="65ECAE45" w14:textId="3400F2FC" w:rsidR="00A72268" w:rsidRPr="00A72268" w:rsidRDefault="00A72268" w:rsidP="00A72268">
      <w:pPr>
        <w:ind w:left="360"/>
        <w:jc w:val="both"/>
        <w:rPr>
          <w:sz w:val="24"/>
          <w:szCs w:val="24"/>
        </w:rPr>
      </w:pPr>
      <w:r w:rsidRPr="00A72268">
        <w:rPr>
          <w:sz w:val="24"/>
          <w:szCs w:val="24"/>
        </w:rPr>
        <w:t xml:space="preserve">Phiên bản này phù hợp để trình diễn, làm cơ sở cho các cải tiến tiếp theo, ví dụ: thêm PID tinh chỉnh hoặc </w:t>
      </w:r>
      <w:r w:rsidRPr="00A72268">
        <w:rPr>
          <w:b/>
          <w:bCs/>
          <w:sz w:val="24"/>
          <w:szCs w:val="24"/>
        </w:rPr>
        <w:t>RL-based agent</w:t>
      </w:r>
      <w:r w:rsidRPr="00A72268">
        <w:rPr>
          <w:sz w:val="24"/>
          <w:szCs w:val="24"/>
        </w:rPr>
        <w:t xml:space="preserve"> để tăng success rate.</w:t>
      </w:r>
    </w:p>
    <w:p w14:paraId="79FC7DB8" w14:textId="77777777" w:rsidR="00A72268" w:rsidRPr="00A72268" w:rsidRDefault="00A72268" w:rsidP="00A72268">
      <w:pPr>
        <w:rPr>
          <w:b/>
          <w:bCs/>
          <w:sz w:val="24"/>
          <w:szCs w:val="24"/>
        </w:rPr>
      </w:pPr>
    </w:p>
    <w:sectPr w:rsidR="00A72268" w:rsidRPr="00A72268"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2366C" w14:textId="77777777" w:rsidR="007A2653" w:rsidRDefault="007A2653" w:rsidP="00C854D5">
      <w:pPr>
        <w:spacing w:after="0" w:line="240" w:lineRule="auto"/>
      </w:pPr>
      <w:r>
        <w:separator/>
      </w:r>
    </w:p>
  </w:endnote>
  <w:endnote w:type="continuationSeparator" w:id="0">
    <w:p w14:paraId="5D23A9CF" w14:textId="77777777" w:rsidR="007A2653" w:rsidRDefault="007A2653" w:rsidP="00C85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CE3D4" w14:textId="77777777" w:rsidR="007A2653" w:rsidRDefault="007A2653" w:rsidP="00C854D5">
      <w:pPr>
        <w:spacing w:after="0" w:line="240" w:lineRule="auto"/>
      </w:pPr>
      <w:r>
        <w:separator/>
      </w:r>
    </w:p>
  </w:footnote>
  <w:footnote w:type="continuationSeparator" w:id="0">
    <w:p w14:paraId="59A637DF" w14:textId="77777777" w:rsidR="007A2653" w:rsidRDefault="007A2653" w:rsidP="00C85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6A390B"/>
    <w:multiLevelType w:val="multilevel"/>
    <w:tmpl w:val="5A3A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B33294"/>
    <w:multiLevelType w:val="multilevel"/>
    <w:tmpl w:val="26ACF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275DAB"/>
    <w:multiLevelType w:val="multilevel"/>
    <w:tmpl w:val="534C0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FF08C2"/>
    <w:multiLevelType w:val="multilevel"/>
    <w:tmpl w:val="4A10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36131"/>
    <w:multiLevelType w:val="multilevel"/>
    <w:tmpl w:val="CDC8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781E61"/>
    <w:multiLevelType w:val="hybridMultilevel"/>
    <w:tmpl w:val="98FC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C42715"/>
    <w:multiLevelType w:val="multilevel"/>
    <w:tmpl w:val="1910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E86DF9"/>
    <w:multiLevelType w:val="multilevel"/>
    <w:tmpl w:val="54BE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51039A"/>
    <w:multiLevelType w:val="multilevel"/>
    <w:tmpl w:val="24F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A17AB"/>
    <w:multiLevelType w:val="multilevel"/>
    <w:tmpl w:val="644E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6D77EE"/>
    <w:multiLevelType w:val="multilevel"/>
    <w:tmpl w:val="24F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A41A6B"/>
    <w:multiLevelType w:val="hybridMultilevel"/>
    <w:tmpl w:val="5D28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437C0F"/>
    <w:multiLevelType w:val="hybridMultilevel"/>
    <w:tmpl w:val="3B70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766B69"/>
    <w:multiLevelType w:val="multilevel"/>
    <w:tmpl w:val="C59C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172AF0"/>
    <w:multiLevelType w:val="multilevel"/>
    <w:tmpl w:val="DB20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E24C86"/>
    <w:multiLevelType w:val="multilevel"/>
    <w:tmpl w:val="0192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35072D"/>
    <w:multiLevelType w:val="multilevel"/>
    <w:tmpl w:val="E624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CF2D89"/>
    <w:multiLevelType w:val="multilevel"/>
    <w:tmpl w:val="24F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741108">
    <w:abstractNumId w:val="8"/>
  </w:num>
  <w:num w:numId="2" w16cid:durableId="498346650">
    <w:abstractNumId w:val="6"/>
  </w:num>
  <w:num w:numId="3" w16cid:durableId="515927270">
    <w:abstractNumId w:val="5"/>
  </w:num>
  <w:num w:numId="4" w16cid:durableId="1838419694">
    <w:abstractNumId w:val="4"/>
  </w:num>
  <w:num w:numId="5" w16cid:durableId="449011508">
    <w:abstractNumId w:val="7"/>
  </w:num>
  <w:num w:numId="6" w16cid:durableId="1667976373">
    <w:abstractNumId w:val="3"/>
  </w:num>
  <w:num w:numId="7" w16cid:durableId="2106463533">
    <w:abstractNumId w:val="2"/>
  </w:num>
  <w:num w:numId="8" w16cid:durableId="1252617722">
    <w:abstractNumId w:val="1"/>
  </w:num>
  <w:num w:numId="9" w16cid:durableId="625048023">
    <w:abstractNumId w:val="0"/>
  </w:num>
  <w:num w:numId="10" w16cid:durableId="376317054">
    <w:abstractNumId w:val="14"/>
  </w:num>
  <w:num w:numId="11" w16cid:durableId="1650936380">
    <w:abstractNumId w:val="25"/>
  </w:num>
  <w:num w:numId="12" w16cid:durableId="1341815289">
    <w:abstractNumId w:val="18"/>
  </w:num>
  <w:num w:numId="13" w16cid:durableId="578172746">
    <w:abstractNumId w:val="13"/>
  </w:num>
  <w:num w:numId="14" w16cid:durableId="953705966">
    <w:abstractNumId w:val="24"/>
  </w:num>
  <w:num w:numId="15" w16cid:durableId="707992152">
    <w:abstractNumId w:val="16"/>
  </w:num>
  <w:num w:numId="16" w16cid:durableId="1928224105">
    <w:abstractNumId w:val="12"/>
  </w:num>
  <w:num w:numId="17" w16cid:durableId="781147363">
    <w:abstractNumId w:val="15"/>
  </w:num>
  <w:num w:numId="18" w16cid:durableId="122815022">
    <w:abstractNumId w:val="22"/>
  </w:num>
  <w:num w:numId="19" w16cid:durableId="1446533327">
    <w:abstractNumId w:val="23"/>
  </w:num>
  <w:num w:numId="20" w16cid:durableId="48647630">
    <w:abstractNumId w:val="10"/>
  </w:num>
  <w:num w:numId="21" w16cid:durableId="17317920">
    <w:abstractNumId w:val="26"/>
  </w:num>
  <w:num w:numId="22" w16cid:durableId="1140002393">
    <w:abstractNumId w:val="17"/>
  </w:num>
  <w:num w:numId="23" w16cid:durableId="1103452569">
    <w:abstractNumId w:val="19"/>
  </w:num>
  <w:num w:numId="24" w16cid:durableId="562637308">
    <w:abstractNumId w:val="11"/>
  </w:num>
  <w:num w:numId="25" w16cid:durableId="285081909">
    <w:abstractNumId w:val="9"/>
  </w:num>
  <w:num w:numId="26" w16cid:durableId="761024498">
    <w:abstractNumId w:val="20"/>
  </w:num>
  <w:num w:numId="27" w16cid:durableId="2596785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3EE9"/>
    <w:rsid w:val="00117AF2"/>
    <w:rsid w:val="0015074B"/>
    <w:rsid w:val="0029639D"/>
    <w:rsid w:val="00326F90"/>
    <w:rsid w:val="003C1063"/>
    <w:rsid w:val="005F1FE9"/>
    <w:rsid w:val="006108C6"/>
    <w:rsid w:val="006E3F9B"/>
    <w:rsid w:val="00715F98"/>
    <w:rsid w:val="007A2653"/>
    <w:rsid w:val="009833FB"/>
    <w:rsid w:val="00A72268"/>
    <w:rsid w:val="00AA1D8D"/>
    <w:rsid w:val="00B47730"/>
    <w:rsid w:val="00C854D5"/>
    <w:rsid w:val="00CB0664"/>
    <w:rsid w:val="00F540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61A58A"/>
  <w14:defaultImageDpi w14:val="300"/>
  <w15:docId w15:val="{D092C898-3693-4743-ABCE-0E7C6350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FootnoteText">
    <w:name w:val="footnote text"/>
    <w:basedOn w:val="Normal"/>
    <w:link w:val="FootnoteTextChar"/>
    <w:uiPriority w:val="99"/>
    <w:semiHidden/>
    <w:unhideWhenUsed/>
    <w:rsid w:val="00C854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54D5"/>
    <w:rPr>
      <w:sz w:val="20"/>
      <w:szCs w:val="20"/>
    </w:rPr>
  </w:style>
  <w:style w:type="character" w:styleId="FootnoteReference">
    <w:name w:val="footnote reference"/>
    <w:basedOn w:val="DefaultParagraphFont"/>
    <w:uiPriority w:val="99"/>
    <w:semiHidden/>
    <w:unhideWhenUsed/>
    <w:rsid w:val="00C854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Trương Gia Huy</cp:lastModifiedBy>
  <cp:revision>3</cp:revision>
  <dcterms:created xsi:type="dcterms:W3CDTF">2013-12-23T23:15:00Z</dcterms:created>
  <dcterms:modified xsi:type="dcterms:W3CDTF">2025-09-24T11:33:00Z</dcterms:modified>
  <cp:category/>
</cp:coreProperties>
</file>